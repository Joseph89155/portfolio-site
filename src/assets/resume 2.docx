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F2CF" w14:textId="77777777" w:rsidR="00703B6F" w:rsidRDefault="00EB08D2">
      <w:pPr>
        <w:pStyle w:val="Title"/>
      </w:pPr>
      <w:r>
        <w:t>Joseph Maina</w:t>
      </w:r>
    </w:p>
    <w:p w14:paraId="2D7CAF1D" w14:textId="77777777" w:rsidR="00703B6F" w:rsidRDefault="00000000">
      <w:pPr>
        <w:jc w:val="center"/>
      </w:pPr>
      <w:r>
        <w:rPr>
          <w:b/>
        </w:rPr>
        <w:t xml:space="preserve">Email: </w:t>
      </w:r>
      <w:r>
        <w:t xml:space="preserve">josephmaina.kj@gmail.com | </w:t>
      </w:r>
      <w:r>
        <w:rPr>
          <w:b/>
        </w:rPr>
        <w:t xml:space="preserve">Phone: </w:t>
      </w:r>
      <w:r>
        <w:t xml:space="preserve">(+254) 713145096 | </w:t>
      </w:r>
      <w:r>
        <w:rPr>
          <w:b/>
        </w:rPr>
        <w:t xml:space="preserve">LinkedIn: </w:t>
      </w:r>
      <w:hyperlink r:id="rId6">
        <w:r>
          <w:rPr>
            <w:color w:val="0000FF"/>
            <w:u w:val="single"/>
          </w:rPr>
          <w:t>linkedin.com/in/joseph-maina-b58783363</w:t>
        </w:r>
      </w:hyperlink>
      <w:r>
        <w:rPr>
          <w:b/>
        </w:rPr>
        <w:t xml:space="preserve"> | GitHub: </w:t>
      </w:r>
      <w:hyperlink r:id="rId7">
        <w:r>
          <w:rPr>
            <w:color w:val="0000FF"/>
            <w:u w:val="single"/>
          </w:rPr>
          <w:t>github.com/Joseph89155</w:t>
        </w:r>
      </w:hyperlink>
      <w:r>
        <w:rPr>
          <w:b/>
        </w:rPr>
        <w:t xml:space="preserve"> | Portfolio: </w:t>
      </w:r>
      <w:hyperlink r:id="rId8">
        <w:r>
          <w:rPr>
            <w:color w:val="0000FF"/>
            <w:u w:val="single"/>
          </w:rPr>
          <w:t>joe-analyst.vercel.app</w:t>
        </w:r>
      </w:hyperlink>
    </w:p>
    <w:p w14:paraId="2356C30E" w14:textId="77777777" w:rsidR="00703B6F" w:rsidRDefault="00000000">
      <w:pPr>
        <w:pStyle w:val="Heading1"/>
      </w:pPr>
      <w:r>
        <w:t>Professional Summary</w:t>
      </w:r>
    </w:p>
    <w:p w14:paraId="5285A98E" w14:textId="55EA4C47" w:rsidR="00703B6F" w:rsidRDefault="00000000">
      <w:r>
        <w:t>Detail-oriented Data Analyst</w:t>
      </w:r>
      <w:r w:rsidR="000E5346">
        <w:t>, Scientist</w:t>
      </w:r>
      <w:r>
        <w:t xml:space="preserve"> and Full-Stack Developer Intern with a strong foundation in data visualization, web development, and statistical analysis. Skilled in translating complex datasets into meaningful insights using tools like Google </w:t>
      </w:r>
      <w:r w:rsidR="000E5346">
        <w:t>Colab</w:t>
      </w:r>
      <w:r>
        <w:t>, Python, SQL, React, and Power BI. Passionate about data-driven decision-making and building scalable digital solutions to drive innovation and efficiency.</w:t>
      </w:r>
    </w:p>
    <w:p w14:paraId="6CC692A3" w14:textId="77777777" w:rsidR="00703B6F" w:rsidRDefault="00000000">
      <w:pPr>
        <w:pStyle w:val="Heading1"/>
      </w:pPr>
      <w:r>
        <w:t>Experience</w:t>
      </w:r>
    </w:p>
    <w:p w14:paraId="18F46031" w14:textId="77777777" w:rsidR="00703B6F" w:rsidRDefault="00000000">
      <w:pPr>
        <w:pStyle w:val="Heading2"/>
      </w:pPr>
      <w:r>
        <w:t>Data Analyst Associate Intern</w:t>
      </w:r>
    </w:p>
    <w:p w14:paraId="721AFDB5" w14:textId="77777777" w:rsidR="00703B6F" w:rsidRDefault="00000000">
      <w:r>
        <w:t>Excelerate | 2024 – Present</w:t>
      </w:r>
    </w:p>
    <w:p w14:paraId="1083F4A7" w14:textId="77777777" w:rsidR="00703B6F" w:rsidRDefault="00000000">
      <w:pPr>
        <w:pStyle w:val="ListBullet"/>
      </w:pPr>
      <w:r>
        <w:t>Designed and developed interactive dashboards using Google Data Studio, enabling real-time insights for executive decision-making.</w:t>
      </w:r>
    </w:p>
    <w:p w14:paraId="314D73B9" w14:textId="77777777" w:rsidR="00703B6F" w:rsidRDefault="00000000">
      <w:pPr>
        <w:pStyle w:val="ListBullet"/>
      </w:pPr>
      <w:r>
        <w:t>Collaborated with a global team to identify key performance indicators, improving cross-functional reporting accuracy by 25%.</w:t>
      </w:r>
    </w:p>
    <w:p w14:paraId="035D5DDF" w14:textId="77777777" w:rsidR="00703B6F" w:rsidRDefault="00000000">
      <w:pPr>
        <w:pStyle w:val="ListBullet"/>
      </w:pPr>
      <w:r>
        <w:t>Translated raw datasets into compelling visual stories, enhancing stakeholder understanding and engagement.</w:t>
      </w:r>
    </w:p>
    <w:p w14:paraId="2FE6E970" w14:textId="77777777" w:rsidR="00703B6F" w:rsidRDefault="00000000">
      <w:pPr>
        <w:pStyle w:val="ListBullet"/>
      </w:pPr>
      <w:r>
        <w:t>Conducted exploratory data analysis (EDA) to uncover trends, resulting in strategic recommendations adopted by leadership.</w:t>
      </w:r>
    </w:p>
    <w:p w14:paraId="489634B8" w14:textId="77777777" w:rsidR="00703B6F" w:rsidRDefault="00000000">
      <w:pPr>
        <w:pStyle w:val="ListBullet"/>
      </w:pPr>
      <w:r>
        <w:t>Improved data visualization efficiency by standardizing templates and visual best practices, reducing turnaround time by 30%.</w:t>
      </w:r>
    </w:p>
    <w:p w14:paraId="4571582D" w14:textId="77777777" w:rsidR="00703B6F" w:rsidRDefault="00000000">
      <w:pPr>
        <w:pStyle w:val="Heading2"/>
      </w:pPr>
      <w:r>
        <w:t>Full-Stack Developer Intern</w:t>
      </w:r>
    </w:p>
    <w:p w14:paraId="28508E51" w14:textId="77777777" w:rsidR="00703B6F" w:rsidRDefault="00000000">
      <w:r>
        <w:t>Gertrude’s Hospital | 2024 – 2025</w:t>
      </w:r>
    </w:p>
    <w:p w14:paraId="35707658" w14:textId="77777777" w:rsidR="00703B6F" w:rsidRDefault="00000000">
      <w:pPr>
        <w:pStyle w:val="ListBullet"/>
      </w:pPr>
      <w:r>
        <w:t>Built responsive web applications using React, Node.js, and MongoDB, improving patient service access by 40%.</w:t>
      </w:r>
    </w:p>
    <w:p w14:paraId="3678DB4C" w14:textId="77777777" w:rsidR="00703B6F" w:rsidRDefault="00000000">
      <w:pPr>
        <w:pStyle w:val="ListBullet"/>
      </w:pPr>
      <w:r>
        <w:t>Collaborated with cross-functional teams to integrate front-end features with backend APIs, reducing system errors by 20%.</w:t>
      </w:r>
    </w:p>
    <w:p w14:paraId="5581B778" w14:textId="77777777" w:rsidR="00703B6F" w:rsidRDefault="00000000">
      <w:pPr>
        <w:pStyle w:val="ListBullet"/>
      </w:pPr>
      <w:r>
        <w:t>Developed a secure authentication system, enhancing patient data privacy and system reliability.</w:t>
      </w:r>
    </w:p>
    <w:p w14:paraId="6C684DA8" w14:textId="77777777" w:rsidR="00703B6F" w:rsidRDefault="00000000">
      <w:pPr>
        <w:pStyle w:val="ListBullet"/>
      </w:pPr>
      <w:r>
        <w:lastRenderedPageBreak/>
        <w:t>Optimized database queries and indexing strategies, improving app performance and load time by 35%.</w:t>
      </w:r>
    </w:p>
    <w:p w14:paraId="787828C7" w14:textId="77777777" w:rsidR="00703B6F" w:rsidRDefault="00000000">
      <w:pPr>
        <w:pStyle w:val="ListBullet"/>
      </w:pPr>
      <w:r>
        <w:t>Led weekly code reviews and testing cycles, ensuring consistent quality and maintainability of the codebase.</w:t>
      </w:r>
    </w:p>
    <w:p w14:paraId="34C15926" w14:textId="77777777" w:rsidR="00703B6F" w:rsidRDefault="00000000">
      <w:pPr>
        <w:pStyle w:val="Heading2"/>
      </w:pPr>
      <w:r>
        <w:t>Data Analyst &amp; Scientist Student</w:t>
      </w:r>
    </w:p>
    <w:p w14:paraId="7885CE35" w14:textId="4E79ABBD" w:rsidR="00703B6F" w:rsidRDefault="00000000">
      <w:r>
        <w:t>KCA University | 2022 – 202</w:t>
      </w:r>
      <w:r w:rsidR="000E5346">
        <w:t>5</w:t>
      </w:r>
    </w:p>
    <w:p w14:paraId="4044CB6D" w14:textId="77777777" w:rsidR="00703B6F" w:rsidRDefault="00000000">
      <w:pPr>
        <w:pStyle w:val="ListBullet"/>
      </w:pPr>
      <w:r>
        <w:t>Conducted data wrangling and preprocessing tasks using Python and SQL to prepare datasets for analysis projects.</w:t>
      </w:r>
    </w:p>
    <w:p w14:paraId="2A3CFE53" w14:textId="77777777" w:rsidR="00703B6F" w:rsidRDefault="00000000">
      <w:pPr>
        <w:pStyle w:val="ListBullet"/>
      </w:pPr>
      <w:r>
        <w:t>Designed and implemented machine learning models for predictive analytics, achieving over 85% model accuracy in class projects.</w:t>
      </w:r>
    </w:p>
    <w:p w14:paraId="00F574F2" w14:textId="77777777" w:rsidR="00703B6F" w:rsidRDefault="00000000">
      <w:pPr>
        <w:pStyle w:val="ListBullet"/>
      </w:pPr>
      <w:r>
        <w:t>Utilized tools like Excel, Power BI, and Python to visualize complex data trends and present findings to faculty and peers.</w:t>
      </w:r>
    </w:p>
    <w:p w14:paraId="639423A1" w14:textId="77777777" w:rsidR="00703B6F" w:rsidRDefault="00000000">
      <w:pPr>
        <w:pStyle w:val="ListBullet"/>
      </w:pPr>
      <w:r>
        <w:t>Collaborated on team projects to solve real-world data problems, gaining hands-on experience in hypothesis testing and A/B analysis.</w:t>
      </w:r>
    </w:p>
    <w:p w14:paraId="4527CEC6" w14:textId="77777777" w:rsidR="00703B6F" w:rsidRDefault="00000000">
      <w:pPr>
        <w:pStyle w:val="ListBullet"/>
      </w:pPr>
      <w:r>
        <w:t>Created interactive reports and dashboards to support academic research and student-led initiatives.</w:t>
      </w:r>
    </w:p>
    <w:p w14:paraId="23346DD4" w14:textId="77777777" w:rsidR="00703B6F" w:rsidRDefault="00000000">
      <w:pPr>
        <w:pStyle w:val="Heading1"/>
      </w:pPr>
      <w:r>
        <w:t>Education</w:t>
      </w:r>
    </w:p>
    <w:p w14:paraId="2D662712" w14:textId="25067074" w:rsidR="00703B6F" w:rsidRDefault="00000000">
      <w:r>
        <w:t xml:space="preserve">Bachelor of Science in </w:t>
      </w:r>
      <w:r w:rsidR="000E5346">
        <w:t>Information Security</w:t>
      </w:r>
      <w:r>
        <w:t xml:space="preserve"> </w:t>
      </w:r>
    </w:p>
    <w:p w14:paraId="42F5BB33" w14:textId="53325EED" w:rsidR="00703B6F" w:rsidRDefault="00000000">
      <w:r>
        <w:t>KCA University | 2022 – 202</w:t>
      </w:r>
      <w:r w:rsidR="000E5346">
        <w:t>5</w:t>
      </w:r>
    </w:p>
    <w:p w14:paraId="681B6F50" w14:textId="77777777" w:rsidR="00703B6F" w:rsidRDefault="00000000">
      <w:pPr>
        <w:pStyle w:val="Heading1"/>
      </w:pPr>
      <w:r>
        <w:t>Technical Skills</w:t>
      </w:r>
    </w:p>
    <w:p w14:paraId="306403B3" w14:textId="3B923813" w:rsidR="000E5346" w:rsidRDefault="00000000" w:rsidP="000E5346">
      <w:pPr>
        <w:pStyle w:val="ListParagraph"/>
        <w:numPr>
          <w:ilvl w:val="0"/>
          <w:numId w:val="10"/>
        </w:numPr>
      </w:pPr>
      <w:r>
        <w:t>Languages &amp; Tools: Python, SQL, JavaScript, HTML/CSS, R, Git, Bash</w:t>
      </w:r>
      <w:r w:rsidR="000E5346">
        <w:t>.</w:t>
      </w:r>
    </w:p>
    <w:p w14:paraId="20ACB794" w14:textId="737E0A70" w:rsidR="000E5346" w:rsidRDefault="00000000" w:rsidP="000E5346">
      <w:pPr>
        <w:pStyle w:val="ListParagraph"/>
        <w:numPr>
          <w:ilvl w:val="0"/>
          <w:numId w:val="10"/>
        </w:numPr>
      </w:pPr>
      <w:r>
        <w:t>Libraries &amp; Frameworks: React, Node.js, Pandas, NumPy, Scikit-learn, Express</w:t>
      </w:r>
      <w:r w:rsidR="000E5346">
        <w:t>.</w:t>
      </w:r>
    </w:p>
    <w:p w14:paraId="74ECCD70" w14:textId="45636D36" w:rsidR="000E5346" w:rsidRDefault="00000000" w:rsidP="000E5346">
      <w:pPr>
        <w:pStyle w:val="ListParagraph"/>
        <w:numPr>
          <w:ilvl w:val="0"/>
          <w:numId w:val="10"/>
        </w:numPr>
      </w:pPr>
      <w:r>
        <w:t>Data &amp; Visualization: Power BI, Google Data Studio, Tableau, Excel, Matplotlib, Seaborn</w:t>
      </w:r>
      <w:r w:rsidR="000E5346">
        <w:t>.</w:t>
      </w:r>
    </w:p>
    <w:p w14:paraId="7F8A3D74" w14:textId="12619AA5" w:rsidR="00703B6F" w:rsidRDefault="00000000" w:rsidP="000E5346">
      <w:pPr>
        <w:pStyle w:val="ListParagraph"/>
        <w:numPr>
          <w:ilvl w:val="0"/>
          <w:numId w:val="10"/>
        </w:numPr>
      </w:pPr>
      <w:r>
        <w:t>Databases: MongoDB, MySQL, PostgreSQL</w:t>
      </w:r>
      <w:r w:rsidR="000E5346">
        <w:t>.</w:t>
      </w:r>
    </w:p>
    <w:p w14:paraId="4B75FF11" w14:textId="77777777" w:rsidR="000E5346" w:rsidRDefault="000E5346" w:rsidP="000E5346">
      <w:pPr>
        <w:pStyle w:val="Heading1"/>
      </w:pPr>
      <w:r>
        <w:t>Certifications</w:t>
      </w:r>
    </w:p>
    <w:p w14:paraId="08C715E8" w14:textId="77777777" w:rsidR="000E5346" w:rsidRDefault="000E5346" w:rsidP="000E5346">
      <w:pPr>
        <w:pStyle w:val="ListBullet"/>
      </w:pPr>
      <w:r>
        <w:t>Data Analytics Professional Certificate</w:t>
      </w:r>
    </w:p>
    <w:p w14:paraId="58A019E1" w14:textId="4CEE1C98" w:rsidR="000E5346" w:rsidRDefault="000E5346" w:rsidP="000E5346">
      <w:pPr>
        <w:pStyle w:val="ListBullet"/>
      </w:pPr>
      <w:r>
        <w:t xml:space="preserve">Data Analysis </w:t>
      </w:r>
      <w:r>
        <w:t>with</w:t>
      </w:r>
      <w:r>
        <w:t xml:space="preserve"> Python</w:t>
      </w:r>
    </w:p>
    <w:p w14:paraId="110DBA36" w14:textId="77777777" w:rsidR="000E5346" w:rsidRDefault="000E5346" w:rsidP="000E5346">
      <w:pPr>
        <w:pStyle w:val="ListBullet"/>
      </w:pPr>
      <w:r>
        <w:t>Data Analytics Bootcamp Certificate</w:t>
      </w:r>
    </w:p>
    <w:p w14:paraId="56AD6B8E" w14:textId="77777777" w:rsidR="000E5346" w:rsidRDefault="000E5346" w:rsidP="000E5346">
      <w:pPr>
        <w:pStyle w:val="ListBullet"/>
      </w:pPr>
      <w:r>
        <w:t>Google Analytics Certificate</w:t>
      </w:r>
    </w:p>
    <w:p w14:paraId="5603FA6E" w14:textId="77777777" w:rsidR="000E5346" w:rsidRDefault="000E5346" w:rsidP="000E5346">
      <w:pPr>
        <w:pStyle w:val="ListBullet"/>
      </w:pPr>
      <w:r>
        <w:t>SQL for Data Analysis</w:t>
      </w:r>
    </w:p>
    <w:p w14:paraId="71AB319D" w14:textId="77777777" w:rsidR="000E5346" w:rsidRDefault="000E5346" w:rsidP="000E5346">
      <w:pPr>
        <w:pStyle w:val="ListBullet"/>
      </w:pPr>
      <w:r>
        <w:t>Python Certificate</w:t>
      </w:r>
    </w:p>
    <w:p w14:paraId="4AE154AF" w14:textId="77777777" w:rsidR="00703B6F" w:rsidRDefault="00000000">
      <w:pPr>
        <w:pStyle w:val="Heading1"/>
      </w:pPr>
      <w:r>
        <w:lastRenderedPageBreak/>
        <w:t>Projects</w:t>
      </w:r>
    </w:p>
    <w:p w14:paraId="417A9F6E" w14:textId="77777777" w:rsidR="00703B6F" w:rsidRDefault="00000000">
      <w:r>
        <w:rPr>
          <w:b/>
        </w:rPr>
        <w:t xml:space="preserve">Bike Sales Excel Dashboard | </w:t>
      </w:r>
      <w:hyperlink r:id="rId9">
        <w:r>
          <w:rPr>
            <w:color w:val="0066CC"/>
            <w:u w:val="single"/>
          </w:rPr>
          <w:t>Link</w:t>
        </w:r>
      </w:hyperlink>
    </w:p>
    <w:p w14:paraId="18432158" w14:textId="77777777" w:rsidR="00703B6F" w:rsidRDefault="00000000">
      <w:pPr>
        <w:pStyle w:val="ListBullet"/>
      </w:pPr>
      <w:r>
        <w:t>Designed an interactive Excel dashboard to analyze customer demographics, regional trends, and sales performance.</w:t>
      </w:r>
    </w:p>
    <w:p w14:paraId="6262F366" w14:textId="77777777" w:rsidR="00703B6F" w:rsidRDefault="00000000">
      <w:pPr>
        <w:pStyle w:val="ListBullet"/>
      </w:pPr>
      <w:r>
        <w:t>Streamlined data cleaning and used pivot tables and slicers for segmentation and drill-down analysis.</w:t>
      </w:r>
    </w:p>
    <w:p w14:paraId="0920865F" w14:textId="77777777" w:rsidR="00703B6F" w:rsidRDefault="00000000">
      <w:pPr>
        <w:pStyle w:val="ListBullet"/>
      </w:pPr>
      <w:r>
        <w:t>Provided business insights that helped optimize marketing strategies and inventory distribution.</w:t>
      </w:r>
    </w:p>
    <w:p w14:paraId="3FCF96B8" w14:textId="77777777" w:rsidR="00703B6F" w:rsidRDefault="00000000">
      <w:r>
        <w:rPr>
          <w:b/>
        </w:rPr>
        <w:t xml:space="preserve">Data Professional Survey – Power BI Analysis | </w:t>
      </w:r>
      <w:hyperlink r:id="rId10">
        <w:r>
          <w:rPr>
            <w:color w:val="0066CC"/>
            <w:u w:val="single"/>
          </w:rPr>
          <w:t>Link</w:t>
        </w:r>
      </w:hyperlink>
    </w:p>
    <w:p w14:paraId="19D5F121" w14:textId="77777777" w:rsidR="00703B6F" w:rsidRDefault="00000000">
      <w:pPr>
        <w:pStyle w:val="ListBullet"/>
      </w:pPr>
      <w:r>
        <w:t>Visualized trends in salary, job satisfaction, and tools used among global data professionals.</w:t>
      </w:r>
    </w:p>
    <w:p w14:paraId="3F904220" w14:textId="77777777" w:rsidR="00703B6F" w:rsidRDefault="00000000">
      <w:pPr>
        <w:pStyle w:val="ListBullet"/>
      </w:pPr>
      <w:r>
        <w:t>Developed a dynamic Power BI dashboard, enabling stakeholders to slice data by region, title, and experience level.</w:t>
      </w:r>
    </w:p>
    <w:p w14:paraId="1C4595E0" w14:textId="77777777" w:rsidR="00703B6F" w:rsidRDefault="00000000">
      <w:pPr>
        <w:pStyle w:val="ListBullet"/>
      </w:pPr>
      <w:r>
        <w:t>Identified correlations between learning methods and salary growth to inform upskilling strategies.</w:t>
      </w:r>
    </w:p>
    <w:p w14:paraId="34937A75" w14:textId="77777777" w:rsidR="00703B6F" w:rsidRDefault="00000000">
      <w:r>
        <w:rPr>
          <w:b/>
        </w:rPr>
        <w:t xml:space="preserve">Health Analytics Project – SQL, BI &amp; Excel | </w:t>
      </w:r>
      <w:hyperlink r:id="rId11">
        <w:r>
          <w:rPr>
            <w:color w:val="0066CC"/>
            <w:u w:val="single"/>
          </w:rPr>
          <w:t>Link</w:t>
        </w:r>
      </w:hyperlink>
    </w:p>
    <w:p w14:paraId="18CDAA4E" w14:textId="77777777" w:rsidR="00703B6F" w:rsidRDefault="00000000">
      <w:pPr>
        <w:pStyle w:val="ListBullet"/>
      </w:pPr>
      <w:r>
        <w:t>Extracted insights on patient visits, health conditions, and treatment outcomes using advanced SQL queries.</w:t>
      </w:r>
    </w:p>
    <w:p w14:paraId="250B36F9" w14:textId="77777777" w:rsidR="00703B6F" w:rsidRDefault="00000000">
      <w:pPr>
        <w:pStyle w:val="ListBullet"/>
      </w:pPr>
      <w:r>
        <w:t>Created performance reports and dashboards in Excel and Power BI to support hospital management decisions.</w:t>
      </w:r>
    </w:p>
    <w:p w14:paraId="3A48B09F" w14:textId="77777777" w:rsidR="00703B6F" w:rsidRDefault="00000000">
      <w:pPr>
        <w:pStyle w:val="ListBullet"/>
      </w:pPr>
      <w:r>
        <w:t>Detected seasonal trends in patient intake and proposed resourcing adjustments to improve care delivery.</w:t>
      </w:r>
    </w:p>
    <w:p w14:paraId="11AC8627" w14:textId="77777777" w:rsidR="00703B6F" w:rsidRDefault="00000000">
      <w:r>
        <w:rPr>
          <w:b/>
        </w:rPr>
        <w:t xml:space="preserve">Loan Approval &amp; Financial Risk Analysis | </w:t>
      </w:r>
      <w:hyperlink r:id="rId12">
        <w:r>
          <w:rPr>
            <w:color w:val="0066CC"/>
            <w:u w:val="single"/>
          </w:rPr>
          <w:t>Link</w:t>
        </w:r>
      </w:hyperlink>
    </w:p>
    <w:p w14:paraId="22A33719" w14:textId="77777777" w:rsidR="00703B6F" w:rsidRDefault="00000000">
      <w:pPr>
        <w:pStyle w:val="ListBullet"/>
      </w:pPr>
      <w:r>
        <w:t>Built a machine learning model to predict loan approvals with over 90% accuracy using Python.</w:t>
      </w:r>
    </w:p>
    <w:p w14:paraId="6A858502" w14:textId="77777777" w:rsidR="00703B6F" w:rsidRDefault="00000000">
      <w:pPr>
        <w:pStyle w:val="ListBullet"/>
      </w:pPr>
      <w:r>
        <w:t>Performed exploratory data analysis and feature engineering to optimize model performance.</w:t>
      </w:r>
    </w:p>
    <w:p w14:paraId="1F4C9025" w14:textId="77777777" w:rsidR="00703B6F" w:rsidRDefault="00000000">
      <w:pPr>
        <w:pStyle w:val="ListBullet"/>
      </w:pPr>
      <w:r>
        <w:t>Enabled faster and more data-driven credit decision-making by integrating classification results into risk workflows.</w:t>
      </w:r>
    </w:p>
    <w:p w14:paraId="57429CED" w14:textId="77777777" w:rsidR="00603165" w:rsidRDefault="00000000">
      <w:pPr>
        <w:pStyle w:val="Heading1"/>
      </w:pPr>
      <w:r>
        <w:t>Referees</w:t>
      </w:r>
    </w:p>
    <w:p w14:paraId="318B26DC" w14:textId="7FED6BBF" w:rsidR="00603165" w:rsidRDefault="000E5346">
      <w:r>
        <w:rPr>
          <w:b/>
        </w:rPr>
        <w:t>Uri Gakuru</w:t>
      </w:r>
      <w:r w:rsidR="00000000">
        <w:rPr>
          <w:b/>
        </w:rPr>
        <w:t xml:space="preserve"> – </w:t>
      </w:r>
      <w:r>
        <w:rPr>
          <w:b/>
        </w:rPr>
        <w:t>Cloud Engineer</w:t>
      </w:r>
      <w:r w:rsidR="00000000">
        <w:rPr>
          <w:b/>
        </w:rPr>
        <w:t xml:space="preserve">, </w:t>
      </w:r>
      <w:r>
        <w:rPr>
          <w:b/>
        </w:rPr>
        <w:t>Gertrude’s’ Hospital</w:t>
      </w:r>
      <w:r w:rsidR="00000000">
        <w:rPr>
          <w:b/>
        </w:rPr>
        <w:br/>
      </w:r>
      <w:r w:rsidR="00000000">
        <w:t xml:space="preserve">Email: </w:t>
      </w:r>
      <w:r w:rsidRPr="000E5346">
        <w:rPr>
          <w:color w:val="1F497D" w:themeColor="text2"/>
        </w:rPr>
        <w:t>ugakuru@gerties.org</w:t>
      </w:r>
      <w:r w:rsidR="00000000" w:rsidRPr="000E5346">
        <w:rPr>
          <w:color w:val="1F497D" w:themeColor="text2"/>
        </w:rPr>
        <w:t xml:space="preserve"> </w:t>
      </w:r>
      <w:r w:rsidR="00000000">
        <w:t xml:space="preserve">| Phone: (+254) </w:t>
      </w:r>
      <w:r>
        <w:t>722540778</w:t>
      </w:r>
    </w:p>
    <w:p w14:paraId="425E9BF1" w14:textId="47FFC555" w:rsidR="00603165" w:rsidRDefault="000E5346">
      <w:r>
        <w:rPr>
          <w:b/>
        </w:rPr>
        <w:t>Erick Nderitu</w:t>
      </w:r>
      <w:r w:rsidR="00000000">
        <w:rPr>
          <w:b/>
        </w:rPr>
        <w:t xml:space="preserve"> – </w:t>
      </w:r>
      <w:r>
        <w:rPr>
          <w:b/>
        </w:rPr>
        <w:t>IT Manager</w:t>
      </w:r>
      <w:r w:rsidR="00000000">
        <w:rPr>
          <w:b/>
        </w:rPr>
        <w:t xml:space="preserve">, </w:t>
      </w:r>
      <w:r>
        <w:rPr>
          <w:b/>
        </w:rPr>
        <w:t>Windsor Gulf and Country Club</w:t>
      </w:r>
      <w:r w:rsidR="00000000">
        <w:rPr>
          <w:b/>
        </w:rPr>
        <w:br/>
      </w:r>
      <w:r w:rsidR="00000000">
        <w:t xml:space="preserve">Email: </w:t>
      </w:r>
      <w:r w:rsidRPr="000E5346">
        <w:rPr>
          <w:color w:val="1F497D" w:themeColor="text2"/>
        </w:rPr>
        <w:t>nderituerick79@gmail.com</w:t>
      </w:r>
      <w:r w:rsidR="00000000" w:rsidRPr="000E5346">
        <w:t xml:space="preserve"> </w:t>
      </w:r>
      <w:r w:rsidR="00000000">
        <w:t xml:space="preserve">| Phone: (+254) </w:t>
      </w:r>
      <w:r>
        <w:t>712190468</w:t>
      </w:r>
    </w:p>
    <w:sectPr w:rsidR="00603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2F247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04538E"/>
    <w:multiLevelType w:val="hybridMultilevel"/>
    <w:tmpl w:val="83E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8955">
    <w:abstractNumId w:val="8"/>
  </w:num>
  <w:num w:numId="2" w16cid:durableId="2072580603">
    <w:abstractNumId w:val="6"/>
  </w:num>
  <w:num w:numId="3" w16cid:durableId="1032192845">
    <w:abstractNumId w:val="5"/>
  </w:num>
  <w:num w:numId="4" w16cid:durableId="1486317803">
    <w:abstractNumId w:val="4"/>
  </w:num>
  <w:num w:numId="5" w16cid:durableId="100074689">
    <w:abstractNumId w:val="7"/>
  </w:num>
  <w:num w:numId="6" w16cid:durableId="460271585">
    <w:abstractNumId w:val="3"/>
  </w:num>
  <w:num w:numId="7" w16cid:durableId="1560556748">
    <w:abstractNumId w:val="2"/>
  </w:num>
  <w:num w:numId="8" w16cid:durableId="711458824">
    <w:abstractNumId w:val="1"/>
  </w:num>
  <w:num w:numId="9" w16cid:durableId="2094007921">
    <w:abstractNumId w:val="0"/>
  </w:num>
  <w:num w:numId="10" w16cid:durableId="1694068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2BE"/>
    <w:rsid w:val="00034616"/>
    <w:rsid w:val="0006063C"/>
    <w:rsid w:val="000E5346"/>
    <w:rsid w:val="0015074B"/>
    <w:rsid w:val="0029639D"/>
    <w:rsid w:val="00326F90"/>
    <w:rsid w:val="00592359"/>
    <w:rsid w:val="00603165"/>
    <w:rsid w:val="00703B6F"/>
    <w:rsid w:val="00A37BE2"/>
    <w:rsid w:val="00AA1D8D"/>
    <w:rsid w:val="00B47730"/>
    <w:rsid w:val="00CB0664"/>
    <w:rsid w:val="00EB08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ECFE8"/>
  <w14:defaultImageDpi w14:val="300"/>
  <w15:docId w15:val="{8DBE5781-72F0-4CA1-964C-A1A7F223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analyst.vercel.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oseph89155" TargetMode="External"/><Relationship Id="rId12" Type="http://schemas.openxmlformats.org/officeDocument/2006/relationships/hyperlink" Target="https://github.com/Joseph89155/Loan-Approval-Financial-Risk-Analysis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joseph-maina-b58783363" TargetMode="External"/><Relationship Id="rId11" Type="http://schemas.openxmlformats.org/officeDocument/2006/relationships/hyperlink" Target="https://github.com/Joseph89155/Health-Analytics-Project-SQL-BI-Excel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seph89155/Data-Professional-Survey-Power-BI-Analysi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seph89155/Bike-Sales-Excel-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</cp:lastModifiedBy>
  <cp:revision>2</cp:revision>
  <cp:lastPrinted>2025-05-01T18:30:00Z</cp:lastPrinted>
  <dcterms:created xsi:type="dcterms:W3CDTF">2025-05-01T18:31:00Z</dcterms:created>
  <dcterms:modified xsi:type="dcterms:W3CDTF">2025-05-01T18:31:00Z</dcterms:modified>
  <cp:category/>
</cp:coreProperties>
</file>